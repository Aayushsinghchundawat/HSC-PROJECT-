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 Cost Comparison - HTML Code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&lt;title&gt;Car Cost Comparison&lt;/title&gt;</w:t>
        <w:br/>
        <w:t xml:space="preserve">    &lt;link rel="stylesheet" href="https://cdnjs.cloudflare.com/ajax/libs/bootstrap/5.3.0/css/bootstrap.min.css"&gt;</w:t>
        <w:br/>
        <w:t xml:space="preserve">    &lt;script src="https://cdn.jsdelivr.net/npm/chart.js"&gt;&lt;/script&gt;</w:t>
        <w:br/>
        <w:t xml:space="preserve">    &lt;style&gt;</w:t>
        <w:br/>
        <w:t xml:space="preserve">        body { font-family: 'Arial', sans-serif; transition: 0.3s; }</w:t>
        <w:br/>
        <w:t xml:space="preserve">        .container { max-width: 800px; margin-top: 30px; padding: 20px; border-radius: 10px; background: white; box-shadow: 0 0 10px rgba(0, 0, 0, 0.1); }</w:t>
        <w:br/>
        <w:t xml:space="preserve">        .dark-mode { background-color: #222; color: white; }</w:t>
        <w:br/>
        <w:t xml:space="preserve">        .dark-mode .container { background: #333; box-shadow: 0 0 10px rgba(255, 255, 255, 0.2); }</w:t>
        <w:br/>
        <w:t xml:space="preserve">        .toggle-btn { cursor: pointer; padding: 5px 10px; border-radius: 5px; border: none; background-color: black; color: white; }</w:t>
        <w:br/>
        <w:t xml:space="preserve">        .qr-container { text-align: center; margin-top: 20px; }</w:t>
        <w:br/>
        <w:t xml:space="preserve">        canvas { max-width: 100%; }</w:t>
        <w:br/>
        <w:t xml:space="preserve">    &lt;/style&gt;</w:t>
        <w:br/>
        <w:t>&lt;/head&gt;</w:t>
        <w:br/>
        <w:t>&lt;body&gt;</w:t>
        <w:br/>
        <w:t xml:space="preserve">    &lt;div class="container"&gt;</w:t>
        <w:br/>
        <w:t xml:space="preserve">        &lt;h2 class="text-center"&gt;Petrol vs Diesel vs EV - Cost Comparison&lt;/h2&gt;</w:t>
        <w:br/>
        <w:t xml:space="preserve">        &lt;button class="toggle-btn float-end" onclick="toggleDarkMode()"&gt;🌙 Dark Mode&lt;/button&gt;</w:t>
        <w:br/>
        <w:t xml:space="preserve">        &lt;label class="form-label mt-3"&gt;Distance Driven per Month (km):&lt;/label&gt;</w:t>
        <w:br/>
        <w:t xml:space="preserve">        &lt;input type="number" id="distance" class="form-control" value="1000" min="1"&gt;</w:t>
        <w:br/>
        <w:t xml:space="preserve">        &lt;label class="form-label mt-2"&gt;Petrol Price (₹ per litre):&lt;/label&gt;</w:t>
        <w:br/>
        <w:t xml:space="preserve">        &lt;input type="number" id="petrolPrice" class="form-control" value="100" min="0"&gt;</w:t>
        <w:br/>
        <w:t xml:space="preserve">        &lt;label class="form-label mt-2"&gt;Diesel Price (₹ per litre):&lt;/label&gt;</w:t>
        <w:br/>
        <w:t xml:space="preserve">        &lt;input type="number" id="dieselPrice" class="form-control" value="90" min="0"&gt;</w:t>
        <w:br/>
        <w:t xml:space="preserve">        &lt;label class="form-label mt-2"&gt;Electricity Price (₹ per kWh):&lt;/label&gt;</w:t>
        <w:br/>
        <w:t xml:space="preserve">        &lt;input type="number" id="evPrice" class="form-control" value="8" min="0"&gt;</w:t>
        <w:br/>
        <w:t xml:space="preserve">        &lt;label class="form-label mt-2"&gt;Petrol Car Price (₹):&lt;/label&gt;</w:t>
        <w:br/>
        <w:t xml:space="preserve">        &lt;input type="number" id="petrolCarPrice" class="form-control" value="800000" min="0"&gt;</w:t>
        <w:br/>
        <w:t xml:space="preserve">        &lt;label class="form-label mt-2"&gt;Diesel Car Price (₹):&lt;/label&gt;</w:t>
        <w:br/>
        <w:t xml:space="preserve">        &lt;input type="number" id="dieselCarPrice" class="form-control" value="900000" min="0"&gt;</w:t>
        <w:br/>
        <w:t xml:space="preserve">        &lt;label class="form-label mt-2"&gt;EV Car Price (₹):&lt;/label&gt;</w:t>
        <w:br/>
        <w:t xml:space="preserve">        &lt;input type="number" id="evCarPrice" class="form-control" value="1200000" min="0"&gt;</w:t>
        <w:br/>
        <w:t xml:space="preserve">        &lt;button class="btn btn-success mt-3 w-100" onclick="calculate()"&gt;Compare Cars&lt;/button&gt;</w:t>
        <w:br/>
        <w:t xml:space="preserve">        &lt;h3 class="text-center mt-4"&gt;Comparison Table&lt;/h3&gt;</w:t>
        <w:br/>
        <w:t xml:space="preserve">        &lt;table class="table table-bordered table-striped mt-3"&gt;</w:t>
        <w:br/>
        <w:t xml:space="preserve">            &lt;thead class="table-dark"&gt;</w:t>
        <w:br/>
        <w:t xml:space="preserve">                &lt;tr&gt;</w:t>
        <w:br/>
        <w:t xml:space="preserve">                    &lt;th&gt;Car Type&lt;/th&gt;</w:t>
        <w:br/>
        <w:t xml:space="preserve">                    &lt;th&gt;Fuel Cost (₹/Month)&lt;/th&gt;</w:t>
        <w:br/>
        <w:t xml:space="preserve">                    &lt;th&gt;Insurance &amp; Maintenance (₹/Year)&lt;/th&gt;</w:t>
        <w:br/>
        <w:t xml:space="preserve">                    &lt;th&gt;CO₂ Emission (kg/year)&lt;/th&gt;</w:t>
        <w:br/>
        <w:t xml:space="preserve">                    &lt;th&gt;Resale Value (After 5 Years, ₹)&lt;/th&gt;</w:t>
        <w:br/>
        <w:t xml:space="preserve">                    &lt;th&gt;Total Cost (10 Years, ₹)&lt;/th&gt;</w:t>
        <w:br/>
        <w:t xml:space="preserve">                &lt;/tr&gt;</w:t>
        <w:br/>
        <w:t xml:space="preserve">            &lt;/thead&gt;</w:t>
        <w:br/>
        <w:t xml:space="preserve">            &lt;tbody id="result"&gt;&lt;/tbody&gt;</w:t>
        <w:br/>
        <w:t xml:space="preserve">        &lt;/table&gt;</w:t>
        <w:br/>
        <w:t xml:space="preserve">        &lt;h3 class="text-center mt-4"&gt;Cost Comparison Chart&lt;/h3&gt;</w:t>
        <w:br/>
        <w:t xml:space="preserve">        &lt;canvas id="costChart"&gt;&lt;/canvas&gt;</w:t>
        <w:br/>
        <w:t xml:space="preserve">        &lt;h3 class="text-center mt-4"&gt;Scan to Open Website&lt;/h3&gt;</w:t>
        <w:br/>
        <w:t xml:space="preserve">        &lt;div class="qr-container"&gt;</w:t>
        <w:br/>
        <w:t xml:space="preserve">            &lt;img id="qrcode" src="" alt="QR Code"&gt;</w:t>
        <w:br/>
        <w:t xml:space="preserve">        &lt;/div&gt;</w:t>
        <w:br/>
        <w:t xml:space="preserve">    &lt;/div&gt;</w:t>
        <w:br/>
        <w:t xml:space="preserve">    &lt;script&gt;</w:t>
        <w:br/>
        <w:t xml:space="preserve">        function toggleDarkMode() {</w:t>
        <w:br/>
        <w:t xml:space="preserve">            document.body.classList.toggle("dark-mode");</w:t>
        <w:br/>
        <w:t xml:space="preserve">        }</w:t>
        <w:br/>
        <w:t xml:space="preserve">        function calculate() {</w:t>
        <w:br/>
        <w:t xml:space="preserve">            let distance = parseFloat(document.getElementById("distance").value);</w:t>
        <w:br/>
        <w:t xml:space="preserve">            let petrolPrice = parseFloat(document.getElementById("petrolPrice").value);</w:t>
        <w:br/>
        <w:t xml:space="preserve">            let dieselPrice = parseFloat(document.getElementById("dieselPrice").value);</w:t>
        <w:br/>
        <w:t xml:space="preserve">            let evPrice = parseFloat(document.getElementById("evPrice").value);</w:t>
        <w:br/>
        <w:t xml:space="preserve">            let petrolCarPrice = parseFloat(document.getElementById("petrolCarPrice").value);</w:t>
        <w:br/>
        <w:t xml:space="preserve">            let dieselCarPrice = parseFloat(document.getElementById("dieselCarPrice").value);</w:t>
        <w:br/>
        <w:t xml:space="preserve">            let evCarPrice = parseFloat(document.getElementById("evCarPrice").value);</w:t>
        <w:br/>
        <w:t xml:space="preserve">            if (distance &lt;= 0 || petrolPrice &lt;= 0 || dieselPrice &lt;= 0 || evPrice &lt;= 0 ||</w:t>
        <w:br/>
        <w:t xml:space="preserve">                petrolCarPrice &lt;= 0 || dieselCarPrice &lt;= 0 || evCarPrice &lt;= 0) {</w:t>
        <w:br/>
        <w:t xml:space="preserve">                alert("Please enter valid positive values for all fields.");</w:t>
        <w:br/>
        <w:t xml:space="preserve">                return;</w:t>
        <w:br/>
        <w:t xml:space="preserve">            }</w:t>
        <w:br/>
        <w:t xml:space="preserve">            let cars = [</w:t>
        <w:br/>
        <w:t xml:space="preserve">                { type: "Petrol", mileage: 15, insurance: 15000, co2: 2.3, price: petrolCarPrice, resale: petrolCarPrice * 0.5 },</w:t>
        <w:br/>
        <w:t xml:space="preserve">                { type: "Diesel", mileage: 20, insurance: 17000, co2: 2.0, price: dieselCarPrice, resale: dieselCarPrice * 0.5 },</w:t>
        <w:br/>
        <w:t xml:space="preserve">                { type: "EV", mileage: 6, insurance: 12000, co2: 0, price: evCarPrice, resale: evCarPrice * 0.5 }</w:t>
        <w:br/>
        <w:t xml:space="preserve">            ];</w:t>
        <w:br/>
        <w:t xml:space="preserve">            let resultTable = document.getElementById("result");</w:t>
        <w:br/>
        <w:t xml:space="preserve">            resultTable.innerHTML = "";</w:t>
        <w:br/>
        <w:t xml:space="preserve">            let chartData = { labels: [], fuelCosts: [], totalCosts: [] };</w:t>
        <w:br/>
        <w:t xml:space="preserve">            cars.forEach(car =&gt; {</w:t>
        <w:br/>
        <w:t xml:space="preserve">                let fuelCost = (car.type === "Petrol") ? (distance / car.mileage) * petrolPrice :</w:t>
        <w:br/>
        <w:t xml:space="preserve">                               (car.type === "Diesel") ? (distance / car.mileage) * dieselPrice :</w:t>
        <w:br/>
        <w:t xml:space="preserve">                               (distance / car.mileage) * evPrice;</w:t>
        <w:br/>
        <w:t xml:space="preserve">                let yearlyCost = (fuelCost * 12) + car.insurance;</w:t>
        <w:br/>
        <w:t xml:space="preserve">                let totalCost10Years = (yearlyCost * 10) + car.price - car.resale;</w:t>
        <w:br/>
        <w:t xml:space="preserve">                resultTable.innerHTML += `&lt;tr&gt;</w:t>
        <w:br/>
        <w:t xml:space="preserve">                    &lt;td&gt;${car.type}&lt;/td&gt;</w:t>
        <w:br/>
        <w:t xml:space="preserve">                    &lt;td&gt;₹ ${fuelCost.toFixed(2)}&lt;/td&gt;</w:t>
        <w:br/>
        <w:t xml:space="preserve">                    &lt;td&gt;₹ ${car.insurance}&lt;/td&gt;</w:t>
        <w:br/>
        <w:t xml:space="preserve">                    &lt;td&gt;${(car.co2 * distance * 12).toFixed(2)} kg&lt;/td&gt;</w:t>
        <w:br/>
        <w:t xml:space="preserve">                    &lt;td&gt;₹ ${car.resale.toFixed(2)}&lt;/td&gt;</w:t>
        <w:br/>
        <w:t xml:space="preserve">                    &lt;td&gt;₹ ${totalCost10Years.toFixed(2)}&lt;/td&gt;</w:t>
        <w:br/>
        <w:t xml:space="preserve">                &lt;/tr&gt;`;</w:t>
        <w:br/>
        <w:t xml:space="preserve">            });</w:t>
        <w:br/>
        <w:t xml:space="preserve">            alert("Comparison Done! Check Table Below.");</w:t>
        <w:br/>
        <w:t xml:space="preserve">        }</w:t>
        <w:br/>
        <w:t xml:space="preserve">    &lt;/script&gt;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